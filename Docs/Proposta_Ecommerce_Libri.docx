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BB884" w14:textId="767929C5" w:rsidR="00B87257" w:rsidRPr="004B62B8" w:rsidRDefault="004B62B8" w:rsidP="004B62B8">
      <w:pPr>
        <w:pStyle w:val="Titolo1"/>
        <w:jc w:val="center"/>
        <w:rPr>
          <w:i/>
          <w:iCs/>
          <w:color w:val="auto"/>
          <w:sz w:val="44"/>
          <w:szCs w:val="44"/>
        </w:rPr>
      </w:pPr>
      <w:r w:rsidRPr="004B62B8">
        <w:rPr>
          <w:b w:val="0"/>
          <w:bCs w:val="0"/>
          <w:noProof/>
        </w:rPr>
        <w:drawing>
          <wp:anchor distT="0" distB="0" distL="114300" distR="114300" simplePos="0" relativeHeight="251661312" behindDoc="1" locked="0" layoutInCell="1" allowOverlap="1" wp14:anchorId="4D861148" wp14:editId="42B11320">
            <wp:simplePos x="0" y="0"/>
            <wp:positionH relativeFrom="column">
              <wp:posOffset>-297180</wp:posOffset>
            </wp:positionH>
            <wp:positionV relativeFrom="paragraph">
              <wp:posOffset>312420</wp:posOffset>
            </wp:positionV>
            <wp:extent cx="6073140" cy="6073140"/>
            <wp:effectExtent l="0" t="0" r="0" b="3810"/>
            <wp:wrapNone/>
            <wp:docPr id="17369592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9200" name="Immagine 1"/>
                    <pic:cNvPicPr>
                      <a:picLocks noChangeAspect="1"/>
                    </pic:cNvPicPr>
                  </pic:nvPicPr>
                  <pic:blipFill>
                    <a:blip r:embed="rId6">
                      <a:alphaModFix amt="25000"/>
                      <a:extLs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2B8">
        <w:rPr>
          <w:i/>
          <w:iCs/>
          <w:color w:val="auto"/>
          <w:sz w:val="44"/>
          <w:szCs w:val="44"/>
        </w:rPr>
        <w:t xml:space="preserve">Università </w:t>
      </w:r>
      <w:proofErr w:type="spellStart"/>
      <w:r w:rsidRPr="004B62B8">
        <w:rPr>
          <w:i/>
          <w:iCs/>
          <w:color w:val="auto"/>
          <w:sz w:val="44"/>
          <w:szCs w:val="44"/>
        </w:rPr>
        <w:t>degli</w:t>
      </w:r>
      <w:proofErr w:type="spellEnd"/>
      <w:r w:rsidRPr="004B62B8">
        <w:rPr>
          <w:i/>
          <w:iCs/>
          <w:color w:val="auto"/>
          <w:sz w:val="44"/>
          <w:szCs w:val="44"/>
        </w:rPr>
        <w:t xml:space="preserve"> Studi di Salerno</w:t>
      </w:r>
    </w:p>
    <w:p w14:paraId="53FB4DCD" w14:textId="77777777" w:rsidR="007C4EAD" w:rsidRDefault="00000000" w:rsidP="004B62B8">
      <w:pPr>
        <w:jc w:val="center"/>
        <w:rPr>
          <w:sz w:val="28"/>
          <w:szCs w:val="28"/>
        </w:rPr>
      </w:pPr>
      <w:proofErr w:type="spellStart"/>
      <w:r w:rsidRPr="004B62B8">
        <w:rPr>
          <w:i/>
          <w:iCs/>
          <w:sz w:val="36"/>
          <w:szCs w:val="36"/>
        </w:rPr>
        <w:t>Dipartimento</w:t>
      </w:r>
      <w:proofErr w:type="spellEnd"/>
      <w:r w:rsidRPr="004B62B8">
        <w:rPr>
          <w:i/>
          <w:iCs/>
          <w:sz w:val="36"/>
          <w:szCs w:val="36"/>
        </w:rPr>
        <w:t xml:space="preserve"> di Informatica</w:t>
      </w:r>
      <w:r>
        <w:br/>
      </w:r>
      <w:r w:rsidRPr="004B62B8">
        <w:rPr>
          <w:sz w:val="28"/>
          <w:szCs w:val="28"/>
        </w:rPr>
        <w:t>Corso di Laurea in Informatica</w:t>
      </w:r>
    </w:p>
    <w:p w14:paraId="59726F00" w14:textId="11430AA0" w:rsidR="00B87257" w:rsidRDefault="00000000" w:rsidP="004B62B8">
      <w:pPr>
        <w:jc w:val="center"/>
      </w:pPr>
      <w:r>
        <w:br/>
      </w:r>
      <w:r>
        <w:br/>
      </w:r>
      <w:r w:rsidRPr="007C4EAD">
        <w:rPr>
          <w:b/>
          <w:bCs/>
          <w:sz w:val="36"/>
          <w:szCs w:val="36"/>
        </w:rPr>
        <w:t>TECNOLOGIE SOFTWARE PER IL WEB</w:t>
      </w:r>
      <w:r>
        <w:br/>
      </w:r>
      <w:r w:rsidRPr="007C4EAD">
        <w:rPr>
          <w:b/>
          <w:bCs/>
          <w:i/>
          <w:iCs/>
          <w:sz w:val="28"/>
          <w:szCs w:val="28"/>
        </w:rPr>
        <w:t>Website Design</w:t>
      </w:r>
      <w:r>
        <w:br/>
      </w:r>
      <w:r>
        <w:br/>
      </w:r>
      <w:r w:rsidRPr="004B62B8">
        <w:rPr>
          <w:b/>
          <w:bCs/>
          <w:i/>
          <w:iCs/>
          <w:sz w:val="40"/>
          <w:szCs w:val="40"/>
        </w:rPr>
        <w:t>E-Commerce di Libri</w:t>
      </w:r>
    </w:p>
    <w:p w14:paraId="68B8F59B" w14:textId="77777777" w:rsidR="004B62B8" w:rsidRDefault="004B62B8" w:rsidP="007C4EAD"/>
    <w:p w14:paraId="38F3DAF7" w14:textId="194B3D3E" w:rsidR="004B62B8" w:rsidRDefault="00000000" w:rsidP="004B62B8">
      <w:pPr>
        <w:jc w:val="center"/>
      </w:pPr>
      <w:proofErr w:type="spellStart"/>
      <w:r w:rsidRPr="004B62B8">
        <w:rPr>
          <w:b/>
          <w:bCs/>
          <w:sz w:val="28"/>
          <w:szCs w:val="28"/>
        </w:rPr>
        <w:t>Student</w:t>
      </w:r>
      <w:r w:rsidR="004B62B8" w:rsidRPr="004B62B8">
        <w:rPr>
          <w:b/>
          <w:bCs/>
          <w:sz w:val="28"/>
          <w:szCs w:val="28"/>
        </w:rPr>
        <w:t>e</w:t>
      </w:r>
      <w:proofErr w:type="spellEnd"/>
      <w:r w:rsidRPr="004B62B8">
        <w:rPr>
          <w:b/>
          <w:bCs/>
          <w:sz w:val="28"/>
          <w:szCs w:val="28"/>
        </w:rPr>
        <w:t>:</w:t>
      </w:r>
      <w:r>
        <w:br/>
      </w:r>
      <w:r w:rsidRPr="004B62B8">
        <w:rPr>
          <w:b/>
          <w:bCs/>
          <w:sz w:val="28"/>
          <w:szCs w:val="28"/>
        </w:rPr>
        <w:t>Nome</w:t>
      </w:r>
      <w:r w:rsidRPr="004B62B8">
        <w:rPr>
          <w:b/>
          <w:bCs/>
          <w:sz w:val="28"/>
          <w:szCs w:val="28"/>
        </w:rPr>
        <w:tab/>
      </w:r>
      <w:r>
        <w:tab/>
      </w:r>
      <w:r w:rsidR="0039630B">
        <w:tab/>
      </w:r>
      <w:proofErr w:type="spellStart"/>
      <w:r w:rsidRPr="004B62B8">
        <w:rPr>
          <w:b/>
          <w:bCs/>
          <w:sz w:val="28"/>
          <w:szCs w:val="28"/>
        </w:rPr>
        <w:t>Matricola</w:t>
      </w:r>
      <w:proofErr w:type="spellEnd"/>
      <w:r>
        <w:br/>
      </w:r>
      <w:r w:rsidR="0039630B">
        <w:t xml:space="preserve">Gabriele di Palma           </w:t>
      </w:r>
      <w:r w:rsidR="0039630B">
        <w:tab/>
        <w:t>0512119257</w:t>
      </w:r>
      <w:r>
        <w:br/>
      </w:r>
      <w:r>
        <w:br/>
      </w:r>
      <w:proofErr w:type="spellStart"/>
      <w:r w:rsidRPr="004B62B8">
        <w:rPr>
          <w:b/>
          <w:bCs/>
          <w:sz w:val="28"/>
          <w:szCs w:val="28"/>
        </w:rPr>
        <w:t>Docente</w:t>
      </w:r>
      <w:proofErr w:type="spellEnd"/>
      <w:r w:rsidRPr="004B62B8">
        <w:rPr>
          <w:b/>
          <w:bCs/>
          <w:sz w:val="28"/>
          <w:szCs w:val="28"/>
        </w:rPr>
        <w:t>:</w:t>
      </w:r>
      <w:r>
        <w:br/>
        <w:t>prof. Simone Romano</w:t>
      </w:r>
    </w:p>
    <w:p w14:paraId="498FD909" w14:textId="77777777" w:rsidR="004B62B8" w:rsidRDefault="004B62B8" w:rsidP="004B62B8">
      <w:pPr>
        <w:jc w:val="center"/>
      </w:pPr>
    </w:p>
    <w:p w14:paraId="69984D52" w14:textId="77777777" w:rsidR="004B62B8" w:rsidRDefault="004B62B8" w:rsidP="004B62B8">
      <w:pPr>
        <w:jc w:val="center"/>
      </w:pPr>
    </w:p>
    <w:p w14:paraId="7E8F33FF" w14:textId="77777777" w:rsidR="004B62B8" w:rsidRDefault="004B62B8" w:rsidP="004B62B8">
      <w:pPr>
        <w:jc w:val="center"/>
      </w:pPr>
    </w:p>
    <w:p w14:paraId="3AB3B4EC" w14:textId="77777777" w:rsidR="004B62B8" w:rsidRDefault="004B62B8" w:rsidP="004B62B8">
      <w:pPr>
        <w:jc w:val="center"/>
      </w:pPr>
    </w:p>
    <w:p w14:paraId="32294F72" w14:textId="77777777" w:rsidR="004B62B8" w:rsidRDefault="004B62B8" w:rsidP="004B62B8">
      <w:pPr>
        <w:jc w:val="center"/>
      </w:pPr>
    </w:p>
    <w:p w14:paraId="46AC10B8" w14:textId="77777777" w:rsidR="007C4EAD" w:rsidRDefault="00000000" w:rsidP="004B62B8">
      <w:pPr>
        <w:jc w:val="center"/>
      </w:pPr>
      <w:r>
        <w:br/>
      </w:r>
    </w:p>
    <w:p w14:paraId="6DA458CC" w14:textId="77777777" w:rsidR="007C4EAD" w:rsidRDefault="007C4EAD" w:rsidP="004B62B8">
      <w:pPr>
        <w:jc w:val="center"/>
      </w:pPr>
    </w:p>
    <w:p w14:paraId="007260AA" w14:textId="77777777" w:rsidR="007C4EAD" w:rsidRDefault="007C4EAD" w:rsidP="004B62B8">
      <w:pPr>
        <w:jc w:val="center"/>
      </w:pPr>
    </w:p>
    <w:p w14:paraId="7704C12A" w14:textId="0C736F0F" w:rsidR="007A29B6" w:rsidRPr="007A29B6" w:rsidRDefault="00000000" w:rsidP="007A29B6">
      <w:pPr>
        <w:jc w:val="center"/>
        <w:rPr>
          <w:b/>
          <w:bCs/>
          <w:i/>
          <w:iCs/>
          <w:sz w:val="40"/>
          <w:szCs w:val="40"/>
        </w:rPr>
      </w:pPr>
      <w:r>
        <w:br/>
      </w:r>
      <w:r w:rsidRPr="004B62B8">
        <w:rPr>
          <w:b/>
          <w:bCs/>
          <w:i/>
          <w:iCs/>
          <w:sz w:val="40"/>
          <w:szCs w:val="40"/>
        </w:rPr>
        <w:t xml:space="preserve">Anno </w:t>
      </w:r>
      <w:proofErr w:type="spellStart"/>
      <w:r w:rsidRPr="004B62B8">
        <w:rPr>
          <w:b/>
          <w:bCs/>
          <w:i/>
          <w:iCs/>
          <w:sz w:val="40"/>
          <w:szCs w:val="40"/>
        </w:rPr>
        <w:t>Accademico</w:t>
      </w:r>
      <w:proofErr w:type="spellEnd"/>
      <w:r w:rsidRPr="004B62B8">
        <w:rPr>
          <w:b/>
          <w:bCs/>
          <w:i/>
          <w:iCs/>
          <w:sz w:val="40"/>
          <w:szCs w:val="40"/>
        </w:rPr>
        <w:t>: 202</w:t>
      </w:r>
      <w:r w:rsidR="0039630B" w:rsidRPr="004B62B8">
        <w:rPr>
          <w:b/>
          <w:bCs/>
          <w:i/>
          <w:iCs/>
          <w:sz w:val="40"/>
          <w:szCs w:val="40"/>
        </w:rPr>
        <w:t>4</w:t>
      </w:r>
      <w:r w:rsidRPr="004B62B8">
        <w:rPr>
          <w:b/>
          <w:bCs/>
          <w:i/>
          <w:iCs/>
          <w:sz w:val="40"/>
          <w:szCs w:val="40"/>
        </w:rPr>
        <w:t>/2</w:t>
      </w:r>
      <w:r w:rsidR="0039630B" w:rsidRPr="004B62B8">
        <w:rPr>
          <w:b/>
          <w:bCs/>
          <w:i/>
          <w:iCs/>
          <w:sz w:val="40"/>
          <w:szCs w:val="40"/>
        </w:rPr>
        <w:t>5</w:t>
      </w:r>
    </w:p>
    <w:p w14:paraId="627A7C01" w14:textId="77777777" w:rsidR="00B87257" w:rsidRPr="007A29B6" w:rsidRDefault="00000000" w:rsidP="007A29B6">
      <w:pPr>
        <w:pStyle w:val="Titolo2"/>
        <w:jc w:val="center"/>
        <w:rPr>
          <w:i/>
          <w:iCs/>
          <w:color w:val="auto"/>
          <w:sz w:val="32"/>
          <w:szCs w:val="32"/>
        </w:rPr>
      </w:pPr>
      <w:r w:rsidRPr="007A29B6">
        <w:rPr>
          <w:i/>
          <w:iCs/>
          <w:color w:val="auto"/>
          <w:sz w:val="32"/>
          <w:szCs w:val="32"/>
        </w:rPr>
        <w:lastRenderedPageBreak/>
        <w:t>INDICE</w:t>
      </w:r>
    </w:p>
    <w:p w14:paraId="76D1F5C5" w14:textId="77777777" w:rsidR="007A29B6" w:rsidRPr="007A29B6" w:rsidRDefault="007A29B6" w:rsidP="007A29B6"/>
    <w:p w14:paraId="0FF4175F" w14:textId="2498B17A" w:rsidR="00B87257" w:rsidRPr="007A29B6" w:rsidRDefault="00000000">
      <w:pPr>
        <w:rPr>
          <w:b/>
          <w:bCs/>
          <w:sz w:val="28"/>
          <w:szCs w:val="28"/>
        </w:rPr>
      </w:pPr>
      <w:r w:rsidRPr="007A29B6">
        <w:rPr>
          <w:b/>
          <w:bCs/>
          <w:sz w:val="28"/>
          <w:szCs w:val="28"/>
        </w:rPr>
        <w:t xml:space="preserve">1. </w:t>
      </w:r>
      <w:proofErr w:type="spellStart"/>
      <w:r w:rsidRPr="007A29B6">
        <w:rPr>
          <w:b/>
          <w:bCs/>
          <w:sz w:val="28"/>
          <w:szCs w:val="28"/>
        </w:rPr>
        <w:t>Obiettivo</w:t>
      </w:r>
      <w:proofErr w:type="spellEnd"/>
      <w:r w:rsidRPr="007A29B6">
        <w:rPr>
          <w:b/>
          <w:bCs/>
          <w:sz w:val="28"/>
          <w:szCs w:val="28"/>
        </w:rPr>
        <w:t xml:space="preserve"> del </w:t>
      </w:r>
      <w:proofErr w:type="spellStart"/>
      <w:r w:rsidRPr="007A29B6">
        <w:rPr>
          <w:b/>
          <w:bCs/>
          <w:sz w:val="28"/>
          <w:szCs w:val="28"/>
        </w:rPr>
        <w:t>progetto</w:t>
      </w:r>
      <w:proofErr w:type="spellEnd"/>
      <w:r w:rsidRPr="007A29B6">
        <w:rPr>
          <w:b/>
          <w:bCs/>
          <w:sz w:val="28"/>
          <w:szCs w:val="28"/>
        </w:rPr>
        <w:br/>
        <w:t xml:space="preserve">2. </w:t>
      </w:r>
      <w:proofErr w:type="spellStart"/>
      <w:r w:rsidRPr="007A29B6">
        <w:rPr>
          <w:b/>
          <w:bCs/>
          <w:sz w:val="28"/>
          <w:szCs w:val="28"/>
        </w:rPr>
        <w:t>Analisi</w:t>
      </w:r>
      <w:proofErr w:type="spellEnd"/>
      <w:r w:rsidRPr="007A29B6">
        <w:rPr>
          <w:b/>
          <w:bCs/>
          <w:sz w:val="28"/>
          <w:szCs w:val="28"/>
        </w:rPr>
        <w:t xml:space="preserve"> </w:t>
      </w:r>
      <w:proofErr w:type="spellStart"/>
      <w:r w:rsidRPr="007A29B6">
        <w:rPr>
          <w:b/>
          <w:bCs/>
          <w:sz w:val="28"/>
          <w:szCs w:val="28"/>
        </w:rPr>
        <w:t>dei</w:t>
      </w:r>
      <w:proofErr w:type="spellEnd"/>
      <w:r w:rsidRPr="007A29B6">
        <w:rPr>
          <w:b/>
          <w:bCs/>
          <w:sz w:val="28"/>
          <w:szCs w:val="28"/>
        </w:rPr>
        <w:t xml:space="preserve"> competitor</w:t>
      </w:r>
      <w:r w:rsidRPr="007A29B6">
        <w:rPr>
          <w:b/>
          <w:bCs/>
          <w:sz w:val="28"/>
          <w:szCs w:val="28"/>
        </w:rPr>
        <w:br/>
        <w:t xml:space="preserve">3. </w:t>
      </w:r>
      <w:proofErr w:type="spellStart"/>
      <w:r w:rsidRPr="007A29B6">
        <w:rPr>
          <w:b/>
          <w:bCs/>
          <w:sz w:val="28"/>
          <w:szCs w:val="28"/>
        </w:rPr>
        <w:t>Funzionalità</w:t>
      </w:r>
      <w:proofErr w:type="spellEnd"/>
      <w:r w:rsidRPr="007A29B6">
        <w:rPr>
          <w:b/>
          <w:bCs/>
          <w:sz w:val="28"/>
          <w:szCs w:val="28"/>
        </w:rPr>
        <w:t xml:space="preserve"> del </w:t>
      </w:r>
      <w:proofErr w:type="spellStart"/>
      <w:r w:rsidRPr="007A29B6">
        <w:rPr>
          <w:b/>
          <w:bCs/>
          <w:sz w:val="28"/>
          <w:szCs w:val="28"/>
        </w:rPr>
        <w:t>sito</w:t>
      </w:r>
      <w:proofErr w:type="spellEnd"/>
      <w:r w:rsidR="007A29B6">
        <w:rPr>
          <w:b/>
          <w:bCs/>
          <w:sz w:val="28"/>
          <w:szCs w:val="28"/>
        </w:rPr>
        <w:t>:</w:t>
      </w:r>
    </w:p>
    <w:p w14:paraId="3B98BB19" w14:textId="13CE2773" w:rsidR="007A29B6" w:rsidRPr="007A29B6" w:rsidRDefault="007A29B6" w:rsidP="007A29B6">
      <w:pPr>
        <w:pStyle w:val="Paragrafoelenco"/>
        <w:numPr>
          <w:ilvl w:val="0"/>
          <w:numId w:val="11"/>
        </w:numPr>
      </w:pPr>
      <w:proofErr w:type="spellStart"/>
      <w:r w:rsidRPr="007A29B6">
        <w:t>Utente</w:t>
      </w:r>
      <w:proofErr w:type="spellEnd"/>
      <w:r w:rsidRPr="007A29B6">
        <w:t xml:space="preserve"> non </w:t>
      </w:r>
      <w:proofErr w:type="spellStart"/>
      <w:r w:rsidRPr="007A29B6">
        <w:t>registrato</w:t>
      </w:r>
      <w:proofErr w:type="spellEnd"/>
    </w:p>
    <w:p w14:paraId="3DB95110" w14:textId="4D5C3E04" w:rsidR="007A29B6" w:rsidRPr="007A29B6" w:rsidRDefault="007A29B6" w:rsidP="007A29B6">
      <w:pPr>
        <w:pStyle w:val="Paragrafoelenco"/>
        <w:numPr>
          <w:ilvl w:val="0"/>
          <w:numId w:val="11"/>
        </w:numPr>
      </w:pPr>
      <w:proofErr w:type="spellStart"/>
      <w:r w:rsidRPr="007A29B6">
        <w:t>Utente</w:t>
      </w:r>
      <w:proofErr w:type="spellEnd"/>
      <w:r w:rsidRPr="007A29B6">
        <w:t xml:space="preserve"> </w:t>
      </w:r>
      <w:proofErr w:type="spellStart"/>
      <w:r w:rsidRPr="007A29B6">
        <w:t>registrato</w:t>
      </w:r>
      <w:proofErr w:type="spellEnd"/>
    </w:p>
    <w:p w14:paraId="054E3A4C" w14:textId="03EFA41B" w:rsidR="007A29B6" w:rsidRPr="007A29B6" w:rsidRDefault="007A29B6" w:rsidP="007A29B6">
      <w:pPr>
        <w:pStyle w:val="Paragrafoelenco"/>
        <w:numPr>
          <w:ilvl w:val="0"/>
          <w:numId w:val="11"/>
        </w:numPr>
      </w:pPr>
      <w:proofErr w:type="spellStart"/>
      <w:r w:rsidRPr="007A29B6">
        <w:t>Amministratore</w:t>
      </w:r>
      <w:proofErr w:type="spellEnd"/>
    </w:p>
    <w:p w14:paraId="25451FA4" w14:textId="77777777" w:rsidR="007A29B6" w:rsidRDefault="007A29B6"/>
    <w:p w14:paraId="6EA5DC7C" w14:textId="77777777" w:rsidR="004B62B8" w:rsidRDefault="004B62B8"/>
    <w:p w14:paraId="379A8C92" w14:textId="77777777" w:rsidR="004B62B8" w:rsidRDefault="004B62B8"/>
    <w:p w14:paraId="144C1297" w14:textId="77777777" w:rsidR="007A29B6" w:rsidRDefault="007A29B6"/>
    <w:p w14:paraId="3B5FE094" w14:textId="77777777" w:rsidR="007A29B6" w:rsidRDefault="007A29B6"/>
    <w:p w14:paraId="306ED867" w14:textId="77777777" w:rsidR="007A29B6" w:rsidRDefault="007A29B6"/>
    <w:p w14:paraId="2CACE766" w14:textId="77777777" w:rsidR="007A29B6" w:rsidRDefault="007A29B6"/>
    <w:p w14:paraId="32B1D388" w14:textId="77777777" w:rsidR="007A29B6" w:rsidRDefault="007A29B6"/>
    <w:p w14:paraId="6648225A" w14:textId="77777777" w:rsidR="007A29B6" w:rsidRDefault="007A29B6"/>
    <w:p w14:paraId="4BF97502" w14:textId="77777777" w:rsidR="007A29B6" w:rsidRDefault="007A29B6"/>
    <w:p w14:paraId="7FE2364F" w14:textId="77777777" w:rsidR="007A29B6" w:rsidRDefault="007A29B6"/>
    <w:p w14:paraId="58314B21" w14:textId="77777777" w:rsidR="007A29B6" w:rsidRDefault="007A29B6"/>
    <w:p w14:paraId="2D4E1363" w14:textId="77777777" w:rsidR="007A29B6" w:rsidRDefault="007A29B6"/>
    <w:p w14:paraId="7126C9EC" w14:textId="77777777" w:rsidR="007A29B6" w:rsidRDefault="007A29B6"/>
    <w:p w14:paraId="190AB2B7" w14:textId="77777777" w:rsidR="007A29B6" w:rsidRDefault="007A29B6"/>
    <w:p w14:paraId="4BC6BB50" w14:textId="77777777" w:rsidR="007A29B6" w:rsidRDefault="007A29B6"/>
    <w:p w14:paraId="220717BB" w14:textId="77777777" w:rsidR="007A29B6" w:rsidRDefault="007A29B6"/>
    <w:p w14:paraId="1797253F" w14:textId="77777777" w:rsidR="007A29B6" w:rsidRDefault="007A29B6"/>
    <w:p w14:paraId="2231454C" w14:textId="77777777" w:rsidR="00B87257" w:rsidRPr="007C4EAD" w:rsidRDefault="00000000">
      <w:pPr>
        <w:pStyle w:val="Titolo2"/>
        <w:rPr>
          <w:color w:val="auto"/>
        </w:rPr>
      </w:pPr>
      <w:r w:rsidRPr="007C4EAD">
        <w:rPr>
          <w:color w:val="auto"/>
        </w:rPr>
        <w:lastRenderedPageBreak/>
        <w:t>1. Obiettivo del progetto</w:t>
      </w:r>
    </w:p>
    <w:p w14:paraId="573C2769" w14:textId="77777777" w:rsidR="00B87257" w:rsidRDefault="00000000">
      <w:r>
        <w:t>Il progetto mira alla realizzazione di un portale e-commerce dedicato alla vendita di libri, rivolto a un pubblico eterogeneo composto da lettori di ogni fascia d’età e con differenti interessi. L'obiettivo è offrire una piattaforma intuitiva e ben organizzata, che permetta agli utenti di acquistare libri in formato cartaceo e digitale con facilità e rapidità.</w:t>
      </w:r>
      <w:r>
        <w:br/>
      </w:r>
      <w:r>
        <w:br/>
        <w:t>Il nostro e-commerce si propone di rispondere alle esigenze di diverse categorie di utenti: dagli appassionati di lettura alla ricerca di novità editoriali, agli studenti e professionisti in cerca di testi accademici e manuali specialistici. Il sito offrirà una navigazione fluida, una ricerca ottimizzata e un servizio efficiente per l'acquisto e la consegna dei prodotti, garantendo un’esperienza d’uso confortevole e personalizzata.</w:t>
      </w:r>
    </w:p>
    <w:p w14:paraId="39C0C6D4" w14:textId="77777777" w:rsidR="00B87257" w:rsidRPr="007C4EAD" w:rsidRDefault="00000000">
      <w:pPr>
        <w:pStyle w:val="Titolo2"/>
        <w:rPr>
          <w:color w:val="auto"/>
        </w:rPr>
      </w:pPr>
      <w:r w:rsidRPr="007C4EAD">
        <w:rPr>
          <w:color w:val="auto"/>
        </w:rPr>
        <w:t>2. Analisi dei competitor</w:t>
      </w:r>
    </w:p>
    <w:p w14:paraId="33988B22" w14:textId="77777777" w:rsidR="00B87257" w:rsidRDefault="00000000">
      <w:r>
        <w:t>Uno dei principali punti di riferimento nel settore è il sito della Mondadori, che offre un ampio catalogo di libri suddivisi in diverse categorie, con funzionalità avanzate per la ricerca e l’interazione con gli utenti. Tra le principali caratteristiche di Mondadori Store possiamo evidenziare:</w:t>
      </w:r>
    </w:p>
    <w:p w14:paraId="7E1E6234" w14:textId="77777777" w:rsidR="00B87257" w:rsidRDefault="00000000">
      <w:r>
        <w:t>- Catalogo ampio e variegato: la piattaforma propone migliaia di titoli, suddivisi tra narrativa, saggistica, fumetti, manuali e testi scolastici.</w:t>
      </w:r>
    </w:p>
    <w:p w14:paraId="6EAA5056" w14:textId="77777777" w:rsidR="00B87257" w:rsidRDefault="00000000">
      <w:r>
        <w:t>- Strumenti di ricerca avanzati: gli utenti possono cercare libri attraverso vari filtri, tra cui autore, titolo, genere e fascia di prezzo.</w:t>
      </w:r>
    </w:p>
    <w:p w14:paraId="16D8DF5E" w14:textId="77777777" w:rsidR="00B87257" w:rsidRDefault="00000000">
      <w:r>
        <w:t>- Recensioni e valutazioni: il sistema di feedback consente agli utenti di condividere le proprie opinioni sui libri, agevolando la scelta degli altri acquirenti.</w:t>
      </w:r>
    </w:p>
    <w:p w14:paraId="18FDD0D3" w14:textId="77777777" w:rsidR="00B87257" w:rsidRDefault="00000000">
      <w:r>
        <w:t>- Programmi fedeltà e sconti: Mondadori Store offre promozioni dedicate agli utenti registrati, incentivando la fidelizzazione.</w:t>
      </w:r>
    </w:p>
    <w:p w14:paraId="5C40E08E" w14:textId="4AAF2023" w:rsidR="00B87257" w:rsidRDefault="00000000">
      <w:r>
        <w:t xml:space="preserve">- Disponibilità multicanale: è possibile acquistare online con consegna a domicilio o ritirare il libro </w:t>
      </w:r>
      <w:proofErr w:type="spellStart"/>
      <w:r>
        <w:t>presso</w:t>
      </w:r>
      <w:proofErr w:type="spellEnd"/>
      <w:r>
        <w:t xml:space="preserve"> un punto </w:t>
      </w:r>
      <w:proofErr w:type="spellStart"/>
      <w:r>
        <w:t>vendita</w:t>
      </w:r>
      <w:proofErr w:type="spellEnd"/>
      <w:r>
        <w:t xml:space="preserve"> </w:t>
      </w:r>
      <w:proofErr w:type="spellStart"/>
      <w:r>
        <w:t>fisico</w:t>
      </w:r>
      <w:proofErr w:type="spellEnd"/>
      <w:r>
        <w:t>.</w:t>
      </w:r>
    </w:p>
    <w:p w14:paraId="3FF38060" w14:textId="77777777" w:rsidR="00B87257" w:rsidRPr="007C4EAD" w:rsidRDefault="00000000">
      <w:pPr>
        <w:pStyle w:val="Titolo2"/>
        <w:rPr>
          <w:color w:val="auto"/>
        </w:rPr>
      </w:pPr>
      <w:r w:rsidRPr="007C4EAD">
        <w:rPr>
          <w:color w:val="auto"/>
        </w:rPr>
        <w:t>3. Funzionalità del sito</w:t>
      </w:r>
    </w:p>
    <w:p w14:paraId="7B90C614" w14:textId="77777777" w:rsidR="00B87257" w:rsidRDefault="00000000">
      <w:r>
        <w:t xml:space="preserve">Il </w:t>
      </w:r>
      <w:proofErr w:type="spellStart"/>
      <w:r>
        <w:t>sito</w:t>
      </w:r>
      <w:proofErr w:type="spellEnd"/>
      <w:r>
        <w:t xml:space="preserve"> </w:t>
      </w:r>
      <w:proofErr w:type="spellStart"/>
      <w:r>
        <w:t>offrirà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gamma di funzionalità pensate per garantire un’esperienza d’uso ottimale, differenziando i servizi in base alla tipologia di utente.</w:t>
      </w:r>
      <w:r>
        <w:br/>
      </w:r>
    </w:p>
    <w:p w14:paraId="7C0BD9FC" w14:textId="77777777" w:rsidR="00B87257" w:rsidRPr="007C4EAD" w:rsidRDefault="00000000">
      <w:pPr>
        <w:pStyle w:val="Titolo3"/>
        <w:rPr>
          <w:color w:val="auto"/>
        </w:rPr>
      </w:pPr>
      <w:r w:rsidRPr="007C4EAD">
        <w:rPr>
          <w:color w:val="auto"/>
        </w:rPr>
        <w:t>Utente non registrato:</w:t>
      </w:r>
    </w:p>
    <w:p w14:paraId="6DB687F6" w14:textId="77777777" w:rsidR="00B87257" w:rsidRDefault="00000000">
      <w:r>
        <w:t>- Navigazione libera tra le categorie di libri.</w:t>
      </w:r>
    </w:p>
    <w:p w14:paraId="0E8AEC78" w14:textId="77777777" w:rsidR="00B87257" w:rsidRDefault="00000000">
      <w:r>
        <w:t>- Ricerca avanzata per autore, titolo, genere e prezzo.</w:t>
      </w:r>
    </w:p>
    <w:p w14:paraId="029E7411" w14:textId="77777777" w:rsidR="00B87257" w:rsidRDefault="00000000">
      <w:r>
        <w:t>- Visualizzazione delle recensioni dei libri.</w:t>
      </w:r>
    </w:p>
    <w:p w14:paraId="13D753B2" w14:textId="77777777" w:rsidR="00B87257" w:rsidRDefault="00000000">
      <w:r>
        <w:t>- Anteprima di un libro prima dell'acquisto.</w:t>
      </w:r>
    </w:p>
    <w:p w14:paraId="4A871249" w14:textId="69BC1228" w:rsidR="00B87257" w:rsidRPr="00972D34" w:rsidRDefault="00000000" w:rsidP="00972D34">
      <w:pPr>
        <w:pStyle w:val="Titolo3"/>
        <w:rPr>
          <w:color w:val="auto"/>
        </w:rPr>
      </w:pPr>
      <w:proofErr w:type="spellStart"/>
      <w:r w:rsidRPr="007C4EAD">
        <w:rPr>
          <w:color w:val="auto"/>
        </w:rPr>
        <w:lastRenderedPageBreak/>
        <w:t>Utente</w:t>
      </w:r>
      <w:proofErr w:type="spellEnd"/>
      <w:r w:rsidRPr="007C4EAD">
        <w:rPr>
          <w:color w:val="auto"/>
        </w:rPr>
        <w:t xml:space="preserve"> </w:t>
      </w:r>
      <w:proofErr w:type="spellStart"/>
      <w:r w:rsidRPr="007C4EAD">
        <w:rPr>
          <w:color w:val="auto"/>
        </w:rPr>
        <w:t>registrato</w:t>
      </w:r>
      <w:proofErr w:type="spellEnd"/>
      <w:r w:rsidRPr="007C4EAD">
        <w:rPr>
          <w:color w:val="auto"/>
        </w:rPr>
        <w:t>:</w:t>
      </w:r>
    </w:p>
    <w:p w14:paraId="3AD562F8" w14:textId="77777777" w:rsidR="00B87257" w:rsidRDefault="00000000">
      <w:r>
        <w:t>- Acquisto con vari metodi di pagamento.</w:t>
      </w:r>
    </w:p>
    <w:p w14:paraId="2742A5E1" w14:textId="77777777" w:rsidR="00B87257" w:rsidRDefault="00000000">
      <w:r>
        <w:t>- Recensione e valutazione dei libri acquistati.</w:t>
      </w:r>
    </w:p>
    <w:p w14:paraId="42E25DCA" w14:textId="77777777" w:rsidR="00B87257" w:rsidRDefault="00000000">
      <w:r>
        <w:t>- Notifiche personalizzate su promozioni, nuovi arrivi e consigli di lettura basati sulle preferenze dell’utente.</w:t>
      </w:r>
    </w:p>
    <w:p w14:paraId="0134D8F1" w14:textId="77777777" w:rsidR="00B87257" w:rsidRDefault="00000000">
      <w:r>
        <w:t>- Per i libri disponibili in formato digitale, sarà possibile leggerli direttamente in formato Kindle attraverso la piattaforma.</w:t>
      </w:r>
    </w:p>
    <w:p w14:paraId="63733EC2" w14:textId="77777777" w:rsidR="00B87257" w:rsidRPr="007C4EAD" w:rsidRDefault="00000000">
      <w:pPr>
        <w:pStyle w:val="Titolo3"/>
        <w:rPr>
          <w:color w:val="auto"/>
        </w:rPr>
      </w:pPr>
      <w:r w:rsidRPr="007C4EAD">
        <w:rPr>
          <w:color w:val="auto"/>
        </w:rPr>
        <w:t>Amministratore:</w:t>
      </w:r>
    </w:p>
    <w:p w14:paraId="573B94EF" w14:textId="77777777" w:rsidR="00B87257" w:rsidRDefault="00000000">
      <w:r>
        <w:t>- Aggiungere, modificare o rimuovere libri dal catalogo.</w:t>
      </w:r>
    </w:p>
    <w:p w14:paraId="23CD6ED1" w14:textId="77777777" w:rsidR="00B87257" w:rsidRDefault="00000000">
      <w:r>
        <w:t>- Monitorare gli ordini e gestire le spedizioni.</w:t>
      </w:r>
    </w:p>
    <w:p w14:paraId="1B21012C" w14:textId="069E84CE" w:rsidR="00B87257" w:rsidRDefault="00000000">
      <w:r>
        <w:t xml:space="preserve">- Analizzare le vendite e le preferenze degli utenti, utilizzando strumenti di analisi dei dati per migliorare continuamente </w:t>
      </w:r>
      <w:proofErr w:type="spellStart"/>
      <w:r>
        <w:t>l'offerta</w:t>
      </w:r>
      <w:proofErr w:type="spellEnd"/>
      <w:r>
        <w:t xml:space="preserve"> e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servizi</w:t>
      </w:r>
      <w:proofErr w:type="spellEnd"/>
      <w:r>
        <w:t>.</w:t>
      </w:r>
    </w:p>
    <w:p w14:paraId="28E6ECB3" w14:textId="77777777" w:rsidR="00972D34" w:rsidRDefault="00972D34"/>
    <w:p w14:paraId="07C2344F" w14:textId="550B334D" w:rsidR="00972D34" w:rsidRDefault="00972D34">
      <w:pPr>
        <w:rPr>
          <w:b/>
          <w:bCs/>
          <w:sz w:val="26"/>
          <w:szCs w:val="26"/>
        </w:rPr>
      </w:pPr>
      <w:r w:rsidRPr="00972D34">
        <w:rPr>
          <w:b/>
          <w:bCs/>
          <w:sz w:val="26"/>
          <w:szCs w:val="26"/>
        </w:rPr>
        <w:t>4.Layout</w:t>
      </w:r>
    </w:p>
    <w:p w14:paraId="5E331A70" w14:textId="37813F45" w:rsidR="00972D34" w:rsidRDefault="00972D34">
      <w:hyperlink r:id="rId8" w:history="1">
        <w:r w:rsidRPr="00540960">
          <w:rPr>
            <w:rStyle w:val="Collegamentoipertestuale"/>
          </w:rPr>
          <w:t>https://github.com/Gdp2004/TSW.git</w:t>
        </w:r>
      </w:hyperlink>
    </w:p>
    <w:p w14:paraId="66EEB731" w14:textId="77777777" w:rsidR="00972D34" w:rsidRDefault="00972D34"/>
    <w:p w14:paraId="0C717167" w14:textId="77777777" w:rsidR="00972D34" w:rsidRDefault="00972D34"/>
    <w:p w14:paraId="7756A5D3" w14:textId="77777777" w:rsidR="00972D34" w:rsidRDefault="00972D34"/>
    <w:p w14:paraId="5DCCAC08" w14:textId="77777777" w:rsidR="00972D34" w:rsidRDefault="00972D34"/>
    <w:p w14:paraId="1AF9EAB5" w14:textId="77777777" w:rsidR="00972D34" w:rsidRDefault="00972D34"/>
    <w:p w14:paraId="2838E5D7" w14:textId="77777777" w:rsidR="00972D34" w:rsidRDefault="00972D34"/>
    <w:p w14:paraId="189FDFF3" w14:textId="77777777" w:rsidR="00972D34" w:rsidRDefault="00972D34"/>
    <w:p w14:paraId="0462CEC2" w14:textId="77777777" w:rsidR="00972D34" w:rsidRDefault="00972D34"/>
    <w:p w14:paraId="43F7BDC9" w14:textId="77777777" w:rsidR="00972D34" w:rsidRDefault="00972D34"/>
    <w:p w14:paraId="205035FC" w14:textId="77777777" w:rsidR="00972D34" w:rsidRDefault="00972D34"/>
    <w:p w14:paraId="1F96FCC5" w14:textId="77777777" w:rsidR="00972D34" w:rsidRDefault="00972D34"/>
    <w:p w14:paraId="0AA643D0" w14:textId="77777777" w:rsidR="00972D34" w:rsidRDefault="00972D34"/>
    <w:p w14:paraId="1841D67A" w14:textId="77777777" w:rsidR="00972D34" w:rsidRDefault="00972D34"/>
    <w:p w14:paraId="1DA30D19" w14:textId="4BAFC451" w:rsidR="00972D34" w:rsidRDefault="00972D34">
      <w:pPr>
        <w:rPr>
          <w:b/>
          <w:bCs/>
          <w:sz w:val="26"/>
          <w:szCs w:val="26"/>
        </w:rPr>
      </w:pPr>
      <w:r w:rsidRPr="00972D34">
        <w:rPr>
          <w:b/>
          <w:bCs/>
          <w:sz w:val="26"/>
          <w:szCs w:val="26"/>
        </w:rPr>
        <w:lastRenderedPageBreak/>
        <w:t xml:space="preserve">5.Palette </w:t>
      </w:r>
      <w:proofErr w:type="spellStart"/>
      <w:r w:rsidRPr="00972D34">
        <w:rPr>
          <w:b/>
          <w:bCs/>
          <w:sz w:val="26"/>
          <w:szCs w:val="26"/>
        </w:rPr>
        <w:t>dei</w:t>
      </w:r>
      <w:proofErr w:type="spellEnd"/>
      <w:r w:rsidRPr="00972D34">
        <w:rPr>
          <w:b/>
          <w:bCs/>
          <w:sz w:val="26"/>
          <w:szCs w:val="26"/>
        </w:rPr>
        <w:t xml:space="preserve"> </w:t>
      </w:r>
      <w:proofErr w:type="spellStart"/>
      <w:r w:rsidRPr="00972D34">
        <w:rPr>
          <w:b/>
          <w:bCs/>
          <w:sz w:val="26"/>
          <w:szCs w:val="26"/>
        </w:rPr>
        <w:t>colori</w:t>
      </w:r>
      <w:proofErr w:type="spellEnd"/>
    </w:p>
    <w:p w14:paraId="14067F8B" w14:textId="63603A4C" w:rsidR="00972D34" w:rsidRDefault="00972D34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86EEB73" wp14:editId="1BCFF21D">
            <wp:extent cx="5215467" cy="7823200"/>
            <wp:effectExtent l="0" t="0" r="4445" b="6350"/>
            <wp:docPr id="17585710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59" cy="785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6EF9" w14:textId="6BF511BD" w:rsidR="00972D34" w:rsidRDefault="00972D3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6.Diagramma </w:t>
      </w:r>
      <w:proofErr w:type="spellStart"/>
      <w:r>
        <w:rPr>
          <w:b/>
          <w:bCs/>
          <w:sz w:val="26"/>
          <w:szCs w:val="26"/>
        </w:rPr>
        <w:t>navigazionale</w:t>
      </w:r>
      <w:proofErr w:type="spellEnd"/>
    </w:p>
    <w:p w14:paraId="26C0AD3E" w14:textId="77777777" w:rsidR="00972D34" w:rsidRDefault="00972D34" w:rsidP="00972D34">
      <w:hyperlink r:id="rId10" w:history="1">
        <w:r w:rsidRPr="00540960">
          <w:rPr>
            <w:rStyle w:val="Collegamentoipertestuale"/>
          </w:rPr>
          <w:t>https://github.com/Gdp2004/TSW.git</w:t>
        </w:r>
      </w:hyperlink>
    </w:p>
    <w:p w14:paraId="1C41E37B" w14:textId="154D8432" w:rsidR="00972D34" w:rsidRDefault="00972D3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7.Diagramma </w:t>
      </w:r>
      <w:proofErr w:type="spellStart"/>
      <w:r>
        <w:rPr>
          <w:b/>
          <w:bCs/>
          <w:sz w:val="26"/>
          <w:szCs w:val="26"/>
        </w:rPr>
        <w:t>navigazionale</w:t>
      </w:r>
      <w:proofErr w:type="spellEnd"/>
      <w:r>
        <w:rPr>
          <w:b/>
          <w:bCs/>
          <w:sz w:val="26"/>
          <w:szCs w:val="26"/>
        </w:rPr>
        <w:t xml:space="preserve"> con le servlet</w:t>
      </w:r>
    </w:p>
    <w:p w14:paraId="574070FE" w14:textId="77777777" w:rsidR="00972D34" w:rsidRDefault="00972D34" w:rsidP="00972D34">
      <w:hyperlink r:id="rId11" w:history="1">
        <w:r w:rsidRPr="00540960">
          <w:rPr>
            <w:rStyle w:val="Collegamentoipertestuale"/>
          </w:rPr>
          <w:t>https://github.com/Gdp2004/TSW.git</w:t>
        </w:r>
      </w:hyperlink>
    </w:p>
    <w:p w14:paraId="5FCD04DD" w14:textId="090FADE6" w:rsidR="00972D34" w:rsidRDefault="00972D3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8.Schema ER </w:t>
      </w:r>
      <w:proofErr w:type="spellStart"/>
      <w:r>
        <w:rPr>
          <w:b/>
          <w:bCs/>
          <w:sz w:val="26"/>
          <w:szCs w:val="26"/>
        </w:rPr>
        <w:t>della</w:t>
      </w:r>
      <w:proofErr w:type="spellEnd"/>
      <w:r>
        <w:rPr>
          <w:b/>
          <w:bCs/>
          <w:sz w:val="26"/>
          <w:szCs w:val="26"/>
        </w:rPr>
        <w:t xml:space="preserve"> base di </w:t>
      </w:r>
      <w:proofErr w:type="spellStart"/>
      <w:r>
        <w:rPr>
          <w:b/>
          <w:bCs/>
          <w:sz w:val="26"/>
          <w:szCs w:val="26"/>
        </w:rPr>
        <w:t>dati</w:t>
      </w:r>
      <w:proofErr w:type="spellEnd"/>
    </w:p>
    <w:p w14:paraId="1BA48B5D" w14:textId="77777777" w:rsidR="00972D34" w:rsidRDefault="00972D34" w:rsidP="00972D34">
      <w:hyperlink r:id="rId12" w:history="1">
        <w:r w:rsidRPr="00540960">
          <w:rPr>
            <w:rStyle w:val="Collegamentoipertestuale"/>
          </w:rPr>
          <w:t>https://github.com/Gdp2004/TSW.git</w:t>
        </w:r>
      </w:hyperlink>
    </w:p>
    <w:p w14:paraId="3F32D1B9" w14:textId="77777777" w:rsidR="00972D34" w:rsidRPr="00972D34" w:rsidRDefault="00972D34">
      <w:pPr>
        <w:rPr>
          <w:b/>
          <w:bCs/>
          <w:sz w:val="26"/>
          <w:szCs w:val="26"/>
        </w:rPr>
      </w:pPr>
    </w:p>
    <w:sectPr w:rsidR="00972D34" w:rsidRPr="00972D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D331C0"/>
    <w:multiLevelType w:val="hybridMultilevel"/>
    <w:tmpl w:val="9C145C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2B35DC"/>
    <w:multiLevelType w:val="hybridMultilevel"/>
    <w:tmpl w:val="F12E0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313709">
    <w:abstractNumId w:val="8"/>
  </w:num>
  <w:num w:numId="2" w16cid:durableId="622465663">
    <w:abstractNumId w:val="6"/>
  </w:num>
  <w:num w:numId="3" w16cid:durableId="951014253">
    <w:abstractNumId w:val="5"/>
  </w:num>
  <w:num w:numId="4" w16cid:durableId="493766924">
    <w:abstractNumId w:val="4"/>
  </w:num>
  <w:num w:numId="5" w16cid:durableId="276067844">
    <w:abstractNumId w:val="7"/>
  </w:num>
  <w:num w:numId="6" w16cid:durableId="96099351">
    <w:abstractNumId w:val="3"/>
  </w:num>
  <w:num w:numId="7" w16cid:durableId="1268777532">
    <w:abstractNumId w:val="2"/>
  </w:num>
  <w:num w:numId="8" w16cid:durableId="844319003">
    <w:abstractNumId w:val="1"/>
  </w:num>
  <w:num w:numId="9" w16cid:durableId="928658969">
    <w:abstractNumId w:val="0"/>
  </w:num>
  <w:num w:numId="10" w16cid:durableId="1280723740">
    <w:abstractNumId w:val="9"/>
  </w:num>
  <w:num w:numId="11" w16cid:durableId="812334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47B3"/>
    <w:rsid w:val="00326F90"/>
    <w:rsid w:val="0039630B"/>
    <w:rsid w:val="004B62B8"/>
    <w:rsid w:val="007A29B6"/>
    <w:rsid w:val="007C4EAD"/>
    <w:rsid w:val="00825538"/>
    <w:rsid w:val="008A3BA0"/>
    <w:rsid w:val="00972D34"/>
    <w:rsid w:val="00AA1D8D"/>
    <w:rsid w:val="00B47730"/>
    <w:rsid w:val="00B872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13BC3A"/>
  <w14:defaultImageDpi w14:val="300"/>
  <w15:docId w15:val="{367E43A8-261E-42F4-9C6D-F5249BCD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4B62B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6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p2004/TSW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eduopen.org/eduopenv2/institution.php?lang=en" TargetMode="External"/><Relationship Id="rId12" Type="http://schemas.openxmlformats.org/officeDocument/2006/relationships/hyperlink" Target="https://github.com/Gdp2004/TSW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dp2004/TSW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dp2004/TSW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GABRIELE di PALMA</cp:lastModifiedBy>
  <cp:revision>6</cp:revision>
  <dcterms:created xsi:type="dcterms:W3CDTF">2013-12-23T23:15:00Z</dcterms:created>
  <dcterms:modified xsi:type="dcterms:W3CDTF">2025-07-20T16:24:00Z</dcterms:modified>
  <cp:category/>
</cp:coreProperties>
</file>